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Socket Port Scanner</w:t>
      </w:r>
    </w:p>
    <w:p>
      <w:r>
        <w:t>Python Socket Port Scanner</w:t>
      </w:r>
    </w:p>
    <w:p>
      <w:pPr>
        <w:pStyle w:val="Heading1"/>
      </w:pPr>
      <w:r>
        <w:t>Introduction:</w:t>
      </w:r>
    </w:p>
    <w:p>
      <w:r>
        <w:t>A port scanner is a network utility used to identify open ports on a system. It helps network administrators and cybersecurity professionals detect potential vulnerabilities or unauthorized services. Python, with its built-in socket library, provides an effective and simple way to implement a port scanner.</w:t>
      </w:r>
    </w:p>
    <w:p>
      <w:pPr>
        <w:pStyle w:val="Heading1"/>
      </w:pPr>
      <w:r>
        <w:t>Working Principle:</w:t>
      </w:r>
    </w:p>
    <w:p>
      <w:r>
        <w:t>The scanner works by attempting to establish a connection to a list of ports on a given IP address. If the connection is successful, it means the port is open and a service is listening on it. If the connection fails, the port is likely closed or filtered by a firewall.</w:t>
      </w:r>
    </w:p>
    <w:p>
      <w:pPr>
        <w:pStyle w:val="Heading1"/>
      </w:pPr>
      <w:r>
        <w:t>Key Components of the Code:</w:t>
      </w:r>
    </w:p>
    <w:p>
      <w:r>
        <w:t>- socket.socket() creates a new socket object.</w:t>
      </w:r>
    </w:p>
    <w:p>
      <w:r>
        <w:t>- connect_ex((host, port)) attempts to connect to a specific port. It returns 0 if the connection is successful.</w:t>
      </w:r>
    </w:p>
    <w:p>
      <w:r>
        <w:t>- A loop is used to scan a range of ports (usually 1 to 1024 for quick scanning).</w:t>
      </w:r>
    </w:p>
    <w:p>
      <w:r>
        <w:t>- Optional: threading can be added to speed up the scanning process.</w:t>
      </w:r>
    </w:p>
    <w:p>
      <w:pPr>
        <w:pStyle w:val="Heading1"/>
      </w:pPr>
      <w:r>
        <w:t>Sample Code:</w:t>
      </w:r>
    </w:p>
    <w:p>
      <w:pPr>
        <w:pStyle w:val="IntenseQuote"/>
      </w:pPr>
      <w:r>
        <w:t>import socket</w:t>
      </w:r>
    </w:p>
    <w:p>
      <w:pPr>
        <w:pStyle w:val="IntenseQuote"/>
      </w:pPr>
      <w:r>
        <w:t>target = input("Enter target IP: ")</w:t>
      </w:r>
    </w:p>
    <w:p>
      <w:pPr>
        <w:pStyle w:val="Heading1"/>
      </w:pPr>
      <w:r>
        <w:t>for port in range(1, 1025):</w:t>
      </w:r>
    </w:p>
    <w:p>
      <w:pPr>
        <w:pStyle w:val="IntenseQuote"/>
      </w:pPr>
      <w:r>
        <w:t xml:space="preserve">    s = socket.socket(socket.AF_INET, socket.SOCK_STREAM)</w:t>
      </w:r>
    </w:p>
    <w:p>
      <w:pPr>
        <w:pStyle w:val="IntenseQuote"/>
      </w:pPr>
      <w:r>
        <w:t xml:space="preserve">    s.settimeout(0.5)</w:t>
      </w:r>
    </w:p>
    <w:p>
      <w:pPr>
        <w:pStyle w:val="IntenseQuote"/>
      </w:pPr>
      <w:r>
        <w:t xml:space="preserve">    result = s.connect_ex((target, port))</w:t>
      </w:r>
    </w:p>
    <w:p>
      <w:pPr>
        <w:pStyle w:val="Heading1"/>
      </w:pPr>
      <w:r>
        <w:t>if result == 0:</w:t>
      </w:r>
    </w:p>
    <w:p>
      <w:pPr>
        <w:pStyle w:val="IntenseQuote"/>
      </w:pPr>
      <w:r>
        <w:t xml:space="preserve">        print(f"Port {port} is open")</w:t>
      </w:r>
    </w:p>
    <w:p>
      <w:pPr>
        <w:pStyle w:val="IntenseQuote"/>
      </w:pPr>
      <w:r>
        <w:t xml:space="preserve">    s.close()</w:t>
      </w:r>
    </w:p>
    <w:p>
      <w:pPr>
        <w:pStyle w:val="Heading1"/>
      </w:pPr>
      <w:r>
        <w:t>Applications:</w:t>
      </w:r>
    </w:p>
    <w:p>
      <w:r>
        <w:t>- Network security auditing</w:t>
      </w:r>
    </w:p>
    <w:p>
      <w:r>
        <w:t>- Troubleshooting network services</w:t>
      </w:r>
    </w:p>
    <w:p>
      <w:r>
        <w:t>- Penetration testing</w:t>
      </w:r>
    </w:p>
    <w:p>
      <w:pPr>
        <w:pStyle w:val="Heading1"/>
      </w:pPr>
      <w:r>
        <w:t>Limitations:</w:t>
      </w:r>
    </w:p>
    <w:p>
      <w:r>
        <w:t>- Slow for large port ranges without threading</w:t>
      </w:r>
    </w:p>
    <w:p>
      <w:r>
        <w:t>- May be blocked or flagged by intrusion detection systems (IDS)</w:t>
      </w:r>
    </w:p>
    <w:p>
      <w:r>
        <w:t>- Cannot bypass firewalls or advanced security filters</w:t>
      </w:r>
    </w:p>
    <w:p>
      <w:pPr>
        <w:pStyle w:val="Heading1"/>
      </w:pPr>
      <w:r>
        <w:t>Conclusion:</w:t>
      </w:r>
    </w:p>
    <w:p>
      <w:r>
        <w:t>Python socket port scanners are simple yet powerful tools for checking open ports. While basic, they are useful for small-scale testing and learning about network security. For more advanced scanning, tools like Nmap offer greater features and flexibility.</w:t>
      </w:r>
    </w:p>
    <w:p>
      <w:r>
        <w:br w:type="page"/>
      </w:r>
    </w:p>
    <w:p>
      <w:pPr>
        <w:pStyle w:val="Title"/>
      </w:pPr>
      <w:r>
        <w:t>Assignment 19: Python Socket Port Scanner</w:t>
      </w:r>
    </w:p>
    <w:p>
      <w:r>
        <w:t>Create a script that scans ports 1–100 on a given domain.</w:t>
        <w:br/>
        <w:t>Limit: 15 lines</w:t>
        <w:br/>
        <w:t>Add sleep between scans and proper output formatting.</w:t>
        <w:br/>
      </w:r>
    </w:p>
    <w:p>
      <w:r>
        <w:t>Code:</w:t>
      </w:r>
    </w:p>
    <w:p>
      <w:pPr>
        <w:pStyle w:val="IntenseQuote"/>
      </w:pPr>
      <w:r>
        <w:t>import socket</w:t>
        <w:br/>
        <w:t>import time</w:t>
        <w:br/>
        <w:br/>
        <w:t>target = input("Enter target domain: ")</w:t>
        <w:br/>
        <w:t>ip = socket.gethostbyname(target)</w:t>
        <w:br/>
        <w:t>print(f"\nScanning {target} ({ip})...\n")</w:t>
        <w:br/>
        <w:br/>
        <w:t>for port in range(1, 101):</w:t>
        <w:br/>
        <w:t xml:space="preserve">    s = socket.socket(socket.AF_INET, socket.SOCK_STREAM)</w:t>
        <w:br/>
        <w:t xml:space="preserve">    s.settimeout(0.5)</w:t>
        <w:br/>
        <w:t xml:space="preserve">    result = s.connect_ex((ip, port))</w:t>
        <w:br/>
        <w:t xml:space="preserve">    if result == 0:</w:t>
        <w:br/>
        <w:t xml:space="preserve">        print(f"[+] Port {port:&gt;3} is OPEN")</w:t>
        <w:br/>
        <w:t xml:space="preserve">    else:</w:t>
        <w:br/>
        <w:t xml:space="preserve">        print(f"[-] Port {port:&gt;3} is closed")</w:t>
        <w:br/>
        <w:t xml:space="preserve">    s.close()</w:t>
        <w:br/>
        <w:t xml:space="preserve">    time.sleep(0.1)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